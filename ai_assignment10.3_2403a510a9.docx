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E4455" w14:textId="77777777" w:rsidR="001E3F96" w:rsidRDefault="001E3F96">
      <w:pPr>
        <w:pStyle w:val="Title"/>
      </w:pPr>
      <w:r>
        <w:t>Ai Assisted coding</w:t>
      </w:r>
    </w:p>
    <w:p w14:paraId="5A90501D" w14:textId="77777777" w:rsidR="001A5E6B" w:rsidRDefault="00DA09AC">
      <w:pPr>
        <w:pStyle w:val="Title"/>
      </w:pPr>
      <w:r>
        <w:t xml:space="preserve">Lab Assignment </w:t>
      </w:r>
      <w:r w:rsidR="001E3F96">
        <w:t>10.3</w:t>
      </w:r>
    </w:p>
    <w:p w14:paraId="6D5E3D34" w14:textId="0E63B357" w:rsidR="001E3F96" w:rsidRDefault="001E3F96" w:rsidP="001E3F96">
      <w:r>
        <w:t>Roll no :2403A510</w:t>
      </w:r>
      <w:r w:rsidR="00271685">
        <w:t>A9</w:t>
      </w:r>
    </w:p>
    <w:p w14:paraId="535ED778" w14:textId="77777777" w:rsidR="001E3F96" w:rsidRPr="001E3F96" w:rsidRDefault="001E3F96" w:rsidP="001E3F96">
      <w:r>
        <w:t>Batch:05</w:t>
      </w:r>
    </w:p>
    <w:p w14:paraId="787CFFDD" w14:textId="77777777" w:rsidR="001A5E6B" w:rsidRDefault="00DA09AC">
      <w:pPr>
        <w:pStyle w:val="Heading1"/>
      </w:pPr>
      <w:r>
        <w:t>Task 1 – Syntax and Error Detection</w:t>
      </w:r>
    </w:p>
    <w:p w14:paraId="77E97C80" w14:textId="68CFB0DF" w:rsidR="001A5E6B" w:rsidRPr="00CB4900" w:rsidRDefault="00DA09AC" w:rsidP="00CB4900">
      <w:pPr>
        <w:pStyle w:val="Heading2"/>
        <w:rPr>
          <w:b w:val="0"/>
          <w:bCs w:val="0"/>
          <w:color w:val="auto"/>
        </w:rPr>
      </w:pPr>
      <w:r w:rsidRPr="001E3F96">
        <w:rPr>
          <w:color w:val="auto"/>
        </w:rPr>
        <w:t>Prompt:</w:t>
      </w:r>
      <w:r w:rsidR="00CB4900" w:rsidRPr="00CB490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CB4900" w:rsidRPr="00CB490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I have a Python script with syntax, indentation, and variable errors. Please identify and fix them # buggy_code_task1.py def </w:t>
      </w:r>
      <w:proofErr w:type="spellStart"/>
      <w:r w:rsidR="00CB4900" w:rsidRPr="00CB490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add_</w:t>
      </w:r>
      <w:proofErr w:type="gramStart"/>
      <w:r w:rsidR="00CB4900" w:rsidRPr="00CB490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numbers</w:t>
      </w:r>
      <w:proofErr w:type="spellEnd"/>
      <w:r w:rsidR="00CB4900" w:rsidRPr="00CB490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</w:t>
      </w:r>
      <w:proofErr w:type="gramEnd"/>
      <w:r w:rsidR="00CB4900" w:rsidRPr="00CB490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a, b) result = a + b return </w:t>
      </w:r>
      <w:proofErr w:type="spellStart"/>
      <w:r w:rsidR="00CB4900" w:rsidRPr="00CB490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reslt</w:t>
      </w:r>
      <w:proofErr w:type="spellEnd"/>
      <w:r w:rsidR="00CB4900" w:rsidRPr="00CB490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gramStart"/>
      <w:r w:rsidR="00CB4900" w:rsidRPr="00CB490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print(</w:t>
      </w:r>
      <w:proofErr w:type="spellStart"/>
      <w:proofErr w:type="gramEnd"/>
      <w:r w:rsidR="00CB4900" w:rsidRPr="00CB490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add_</w:t>
      </w:r>
      <w:proofErr w:type="gramStart"/>
      <w:r w:rsidR="00CB4900" w:rsidRPr="00CB490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numbers</w:t>
      </w:r>
      <w:proofErr w:type="spellEnd"/>
      <w:r w:rsidR="00CB4900" w:rsidRPr="00CB490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</w:t>
      </w:r>
      <w:proofErr w:type="gramEnd"/>
      <w:r w:rsidR="00CB4900" w:rsidRPr="00CB490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10 20))</w:t>
      </w:r>
    </w:p>
    <w:p w14:paraId="535A2F9D" w14:textId="77777777" w:rsidR="001A5E6B" w:rsidRDefault="00DA09AC">
      <w:pPr>
        <w:pStyle w:val="Heading2"/>
      </w:pPr>
      <w:r>
        <w:t>Code:</w:t>
      </w:r>
      <w:r w:rsidR="00FA2E26" w:rsidRPr="00FA2E26">
        <w:rPr>
          <w:b w:val="0"/>
          <w:bCs w:val="0"/>
        </w:rPr>
        <w:t xml:space="preserve"> </w:t>
      </w:r>
      <w:r w:rsidR="00FA2E26">
        <w:rPr>
          <w:b w:val="0"/>
          <w:bCs w:val="0"/>
          <w:noProof/>
        </w:rPr>
        <w:drawing>
          <wp:inline distT="0" distB="0" distL="0" distR="0" wp14:anchorId="7EF22538" wp14:editId="2A8ADBD7">
            <wp:extent cx="5486400" cy="1517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1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Output:</w:t>
      </w:r>
    </w:p>
    <w:p w14:paraId="45E17047" w14:textId="77777777" w:rsidR="00FA2E26" w:rsidRPr="00FA2E26" w:rsidRDefault="00FA2E26" w:rsidP="00FA2E26">
      <w:r>
        <w:rPr>
          <w:noProof/>
        </w:rPr>
        <w:drawing>
          <wp:inline distT="0" distB="0" distL="0" distR="0" wp14:anchorId="2C20A2BF" wp14:editId="7B10327B">
            <wp:extent cx="5486400" cy="106255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6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9D3040" w14:textId="77777777" w:rsidR="001A5E6B" w:rsidRDefault="00DA09AC">
      <w:pPr>
        <w:pStyle w:val="Heading2"/>
      </w:pPr>
      <w:r>
        <w:t>Observation:</w:t>
      </w:r>
    </w:p>
    <w:p w14:paraId="4D510CFF" w14:textId="77777777" w:rsidR="001A5E6B" w:rsidRDefault="00DA09AC">
      <w:r>
        <w:t>- Added missing ':' after function definition</w:t>
      </w:r>
      <w:r>
        <w:br/>
        <w:t>- Fixed typo 'reslt' → 'result'</w:t>
      </w:r>
      <w:r>
        <w:br/>
        <w:t>- Added missing comma in function call</w:t>
      </w:r>
      <w:r>
        <w:br/>
        <w:t>- Corrected indentation</w:t>
      </w:r>
    </w:p>
    <w:p w14:paraId="10DD86BC" w14:textId="527794CA" w:rsidR="001A5E6B" w:rsidRDefault="00DA09AC" w:rsidP="00CB4900">
      <w:pPr>
        <w:pStyle w:val="Heading1"/>
      </w:pPr>
      <w:r>
        <w:t>Task 2</w:t>
      </w:r>
    </w:p>
    <w:p w14:paraId="5660DDC8" w14:textId="37999777" w:rsidR="00CB4900" w:rsidRDefault="00CB4900" w:rsidP="00CB4900">
      <w:pPr>
        <w:rPr>
          <w:b/>
          <w:bCs/>
        </w:rPr>
      </w:pPr>
      <w:r>
        <w:rPr>
          <w:b/>
          <w:bCs/>
        </w:rPr>
        <w:t>Prompt:</w:t>
      </w:r>
    </w:p>
    <w:p w14:paraId="355927B5" w14:textId="15B6DA98" w:rsidR="00CB4900" w:rsidRPr="00CB4900" w:rsidRDefault="00CB4900" w:rsidP="00CB4900">
      <w:r w:rsidRPr="00CB4900">
        <w:lastRenderedPageBreak/>
        <w:t>I have a Python script that finds duplicate numbers in a list, but the logic is inefficient because it uses nested loops. Please optimize the code so that it still produces the correct result but runs more efficiently.</w:t>
      </w:r>
    </w:p>
    <w:p w14:paraId="4FC5A1E9" w14:textId="4DB4277A" w:rsidR="001A5E6B" w:rsidRDefault="00DA09AC">
      <w:pPr>
        <w:pStyle w:val="Heading2"/>
      </w:pPr>
      <w:r>
        <w:t>Code:</w:t>
      </w:r>
    </w:p>
    <w:p w14:paraId="6BE139D7" w14:textId="77777777" w:rsidR="001A5E6B" w:rsidRDefault="00FA2E26">
      <w:pPr>
        <w:pStyle w:val="Heading2"/>
      </w:pPr>
      <w:r>
        <w:rPr>
          <w:b w:val="0"/>
          <w:bCs w:val="0"/>
          <w:noProof/>
        </w:rPr>
        <w:drawing>
          <wp:inline distT="0" distB="0" distL="0" distR="0" wp14:anchorId="376D8242" wp14:editId="7F2AF544">
            <wp:extent cx="5486400" cy="26978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9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09AC">
        <w:t>Output:</w:t>
      </w:r>
    </w:p>
    <w:p w14:paraId="3A74D0E9" w14:textId="77777777" w:rsidR="00FA2E26" w:rsidRPr="00FA2E26" w:rsidRDefault="00FA2E26" w:rsidP="00FA2E26">
      <w:r>
        <w:rPr>
          <w:noProof/>
        </w:rPr>
        <w:drawing>
          <wp:inline distT="0" distB="0" distL="0" distR="0" wp14:anchorId="2E1022FF" wp14:editId="3C1B5CB1">
            <wp:extent cx="5486400" cy="27825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7F5263" w14:textId="77777777" w:rsidR="001A5E6B" w:rsidRDefault="00DA09AC">
      <w:pPr>
        <w:pStyle w:val="Heading2"/>
      </w:pPr>
      <w:r>
        <w:t>Observation:</w:t>
      </w:r>
    </w:p>
    <w:p w14:paraId="65886E56" w14:textId="77777777" w:rsidR="001A5E6B" w:rsidRDefault="00DA09AC">
      <w:r>
        <w:t>- Replaced nested loops with sets to achieve O(n) time complexity</w:t>
      </w:r>
      <w:r>
        <w:br/>
        <w:t>- Avoids redundant checks and improves readability</w:t>
      </w:r>
    </w:p>
    <w:p w14:paraId="3DFDD94C" w14:textId="77777777" w:rsidR="001A5E6B" w:rsidRDefault="00DA09AC">
      <w:pPr>
        <w:pStyle w:val="Heading1"/>
      </w:pPr>
      <w:r>
        <w:t>Task 3 – Code Refactoring for Readability</w:t>
      </w:r>
    </w:p>
    <w:p w14:paraId="4E85FC58" w14:textId="77777777" w:rsidR="001A5E6B" w:rsidRPr="001E3F96" w:rsidRDefault="00DA09AC">
      <w:pPr>
        <w:pStyle w:val="Heading2"/>
        <w:rPr>
          <w:color w:val="auto"/>
        </w:rPr>
      </w:pPr>
      <w:r w:rsidRPr="001E3F96">
        <w:rPr>
          <w:color w:val="auto"/>
        </w:rPr>
        <w:t>Prompt:</w:t>
      </w:r>
    </w:p>
    <w:p w14:paraId="052E9D9B" w14:textId="22D30A83" w:rsidR="001A5E6B" w:rsidRDefault="00CB4900">
      <w:r w:rsidRPr="00CB4900">
        <w:t>I have a Python script that calculates the factorial of a number, but the code is messy and not PEP 8–compliant. Please refactor it into a clean, well-structured version with: • Proper indentation and formatting. • A meaningful function name (</w:t>
      </w:r>
      <w:proofErr w:type="spellStart"/>
      <w:r w:rsidRPr="00CB4900">
        <w:t>calculate_factorial</w:t>
      </w:r>
      <w:proofErr w:type="spellEnd"/>
      <w:r w:rsidRPr="00CB4900">
        <w:t>). • Clear variable naming. • A docstring explaining the function</w:t>
      </w:r>
    </w:p>
    <w:p w14:paraId="6860EA6B" w14:textId="77777777" w:rsidR="001A5E6B" w:rsidRDefault="00DA09AC">
      <w:pPr>
        <w:pStyle w:val="Heading2"/>
      </w:pPr>
      <w:r>
        <w:lastRenderedPageBreak/>
        <w:t>Code:</w:t>
      </w:r>
    </w:p>
    <w:p w14:paraId="690E0407" w14:textId="77777777" w:rsidR="00FA2E26" w:rsidRPr="00FA2E26" w:rsidRDefault="00FA2E26" w:rsidP="00FA2E26">
      <w:r>
        <w:rPr>
          <w:noProof/>
        </w:rPr>
        <w:drawing>
          <wp:inline distT="0" distB="0" distL="0" distR="0" wp14:anchorId="00BFB3CB" wp14:editId="55611CC8">
            <wp:extent cx="5120640" cy="3212465"/>
            <wp:effectExtent l="1905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21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BD75BB" w14:textId="77777777" w:rsidR="001A5E6B" w:rsidRDefault="00DA09AC">
      <w:pPr>
        <w:pStyle w:val="Heading2"/>
      </w:pPr>
      <w:r>
        <w:t>Output:</w:t>
      </w:r>
    </w:p>
    <w:p w14:paraId="545A6412" w14:textId="77777777" w:rsidR="001A5E6B" w:rsidRDefault="00FA2E26">
      <w:r>
        <w:rPr>
          <w:noProof/>
        </w:rPr>
        <w:drawing>
          <wp:inline distT="0" distB="0" distL="0" distR="0" wp14:anchorId="0999FAAE" wp14:editId="733291DE">
            <wp:extent cx="5486400" cy="24090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BDD7EA" w14:textId="77777777" w:rsidR="001A5E6B" w:rsidRDefault="00DA09AC">
      <w:pPr>
        <w:pStyle w:val="Heading2"/>
      </w:pPr>
      <w:r>
        <w:t>Observation:</w:t>
      </w:r>
    </w:p>
    <w:p w14:paraId="5010E986" w14:textId="77777777" w:rsidR="001A5E6B" w:rsidRDefault="00DA09AC">
      <w:r>
        <w:t>- Renamed function to 'calculate_factorial'</w:t>
      </w:r>
      <w:r>
        <w:br/>
        <w:t>- Added descriptive docstring</w:t>
      </w:r>
      <w:r>
        <w:br/>
        <w:t>- Improved variable naming</w:t>
      </w:r>
      <w:r>
        <w:br/>
        <w:t>- Applied PEP 8 formatting</w:t>
      </w:r>
    </w:p>
    <w:p w14:paraId="33DB9864" w14:textId="77777777" w:rsidR="001A5E6B" w:rsidRDefault="00DA09AC">
      <w:pPr>
        <w:pStyle w:val="Heading1"/>
      </w:pPr>
      <w:r>
        <w:t>Task 4 – Security and Error Handling Enhancement</w:t>
      </w:r>
    </w:p>
    <w:p w14:paraId="0A71FE96" w14:textId="77777777" w:rsidR="001A5E6B" w:rsidRDefault="00DA09AC">
      <w:pPr>
        <w:pStyle w:val="Heading2"/>
        <w:rPr>
          <w:color w:val="auto"/>
        </w:rPr>
      </w:pPr>
      <w:r w:rsidRPr="001E3F96">
        <w:rPr>
          <w:color w:val="auto"/>
        </w:rPr>
        <w:t>Prompt:</w:t>
      </w:r>
    </w:p>
    <w:p w14:paraId="157AC472" w14:textId="54F11FF8" w:rsidR="0050223B" w:rsidRPr="0050223B" w:rsidRDefault="0050223B" w:rsidP="0050223B">
      <w:r w:rsidRPr="0050223B">
        <w:t>I have a Python script that calculates the factorial of a number, but the code is messy and not PEP 8–compliant. Please refactor it into a clean, well-structured version with: • Proper indentation and formatting. • A meaningful function name (</w:t>
      </w:r>
      <w:proofErr w:type="spellStart"/>
      <w:r w:rsidRPr="0050223B">
        <w:t>calculate_factorial</w:t>
      </w:r>
      <w:proofErr w:type="spellEnd"/>
      <w:r w:rsidRPr="0050223B">
        <w:t>). • Clear variable naming. • A docstring explaining the function</w:t>
      </w:r>
    </w:p>
    <w:p w14:paraId="0DB66262" w14:textId="77777777" w:rsidR="001A5E6B" w:rsidRDefault="00DA09AC">
      <w:pPr>
        <w:pStyle w:val="Heading2"/>
      </w:pPr>
      <w:r>
        <w:lastRenderedPageBreak/>
        <w:t>Code:</w:t>
      </w:r>
    </w:p>
    <w:p w14:paraId="28E8F044" w14:textId="77777777" w:rsidR="001A5E6B" w:rsidRDefault="00FA2E26">
      <w:pPr>
        <w:pStyle w:val="Heading2"/>
      </w:pPr>
      <w:r>
        <w:rPr>
          <w:b w:val="0"/>
          <w:bCs w:val="0"/>
          <w:noProof/>
        </w:rPr>
        <w:drawing>
          <wp:inline distT="0" distB="0" distL="0" distR="0" wp14:anchorId="7612D560" wp14:editId="4B90BB16">
            <wp:extent cx="5486400" cy="369553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9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09AC">
        <w:t>Output:</w:t>
      </w:r>
    </w:p>
    <w:p w14:paraId="0B56300E" w14:textId="77777777" w:rsidR="001E3F96" w:rsidRPr="001E3F96" w:rsidRDefault="001E3F96" w:rsidP="001E3F96">
      <w:r>
        <w:rPr>
          <w:noProof/>
        </w:rPr>
        <w:drawing>
          <wp:inline distT="0" distB="0" distL="0" distR="0" wp14:anchorId="0A661489" wp14:editId="092E8192">
            <wp:extent cx="4134485" cy="37401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7E4A47" w14:textId="77777777" w:rsidR="001A5E6B" w:rsidRDefault="00DA09AC">
      <w:pPr>
        <w:pStyle w:val="Heading2"/>
      </w:pPr>
      <w:r>
        <w:t>Observation:</w:t>
      </w:r>
    </w:p>
    <w:p w14:paraId="7BF43A50" w14:textId="77777777" w:rsidR="001A5E6B" w:rsidRDefault="00DA09AC">
      <w:r>
        <w:t>- Prevented SQL injection using parameterized queries</w:t>
      </w:r>
      <w:r>
        <w:br/>
        <w:t>- Added try-except-finally for safe database handling</w:t>
      </w:r>
      <w:r>
        <w:br/>
        <w:t>- Added input validation for security</w:t>
      </w:r>
    </w:p>
    <w:p w14:paraId="636E1BED" w14:textId="77777777" w:rsidR="001A5E6B" w:rsidRDefault="00DA09AC">
      <w:pPr>
        <w:pStyle w:val="Heading1"/>
      </w:pPr>
      <w:r>
        <w:t>Task 5 – Automated Code Review Report Generation</w:t>
      </w:r>
    </w:p>
    <w:p w14:paraId="12323F86" w14:textId="77777777" w:rsidR="001A5E6B" w:rsidRPr="001E3F96" w:rsidRDefault="00DA09AC">
      <w:pPr>
        <w:pStyle w:val="Heading2"/>
        <w:rPr>
          <w:color w:val="auto"/>
        </w:rPr>
      </w:pPr>
      <w:r w:rsidRPr="001E3F96">
        <w:rPr>
          <w:color w:val="auto"/>
        </w:rPr>
        <w:t>Prompt:</w:t>
      </w:r>
    </w:p>
    <w:p w14:paraId="2CBBA4CA" w14:textId="77777777" w:rsidR="001A5E6B" w:rsidRDefault="00DA09AC">
      <w:r>
        <w:t xml:space="preserve">You are provided with a simple calculator function that performs addition, subtraction, multiplication, and division. </w:t>
      </w:r>
      <w:r>
        <w:br/>
        <w:t>However, the code is messy and lacks good practices. Your task is to conduct an automated-style code review and prepare a report that highlights the following issues:</w:t>
      </w:r>
      <w:r>
        <w:br/>
        <w:t>- Missing docstrings and documentation.</w:t>
      </w:r>
      <w:r>
        <w:br/>
        <w:t>- Inconsistent formatting (indentation and inline statements).</w:t>
      </w:r>
      <w:r>
        <w:br/>
        <w:t>- Lack of error handling (e.g., division by zero).</w:t>
      </w:r>
      <w:r>
        <w:br/>
        <w:t>- Use of non-descriptive names for the function and parameters.</w:t>
      </w:r>
      <w:r>
        <w:br/>
        <w:t>- Overall readability and PEP 8 compliance issues.</w:t>
      </w:r>
      <w:r>
        <w:br/>
      </w:r>
      <w:r>
        <w:lastRenderedPageBreak/>
        <w:t>After writing the review report, refactor the code to address these issues and demonstrate an improved, clean version of the calculator function.</w:t>
      </w:r>
    </w:p>
    <w:p w14:paraId="35AD9A32" w14:textId="77777777" w:rsidR="001A5E6B" w:rsidRDefault="00DA09AC">
      <w:pPr>
        <w:pStyle w:val="Heading2"/>
      </w:pPr>
      <w:r>
        <w:t xml:space="preserve"> Code:</w:t>
      </w:r>
    </w:p>
    <w:p w14:paraId="60014E92" w14:textId="77777777" w:rsidR="001E3F96" w:rsidRPr="001E3F96" w:rsidRDefault="001E3F96" w:rsidP="001E3F96">
      <w:r>
        <w:rPr>
          <w:noProof/>
        </w:rPr>
        <w:drawing>
          <wp:inline distT="0" distB="0" distL="0" distR="0" wp14:anchorId="582D818C" wp14:editId="64CFCAF3">
            <wp:extent cx="5486400" cy="513992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3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303226" w14:textId="77777777" w:rsidR="001A5E6B" w:rsidRDefault="00DA09AC">
      <w:pPr>
        <w:pStyle w:val="Heading2"/>
      </w:pPr>
      <w:r>
        <w:t>Output:</w:t>
      </w:r>
    </w:p>
    <w:p w14:paraId="2D009FFE" w14:textId="77777777" w:rsidR="001E3F96" w:rsidRPr="001E3F96" w:rsidRDefault="001E3F96" w:rsidP="001E3F96">
      <w:r>
        <w:rPr>
          <w:noProof/>
        </w:rPr>
        <w:drawing>
          <wp:inline distT="0" distB="0" distL="0" distR="0" wp14:anchorId="12A9A61F" wp14:editId="11569E93">
            <wp:extent cx="5486400" cy="34332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0691FE" w14:textId="77777777" w:rsidR="001A5E6B" w:rsidRDefault="00DA09AC">
      <w:pPr>
        <w:pStyle w:val="Heading2"/>
      </w:pPr>
      <w:r>
        <w:t>Observation:</w:t>
      </w:r>
    </w:p>
    <w:p w14:paraId="731B7205" w14:textId="77777777" w:rsidR="001A5E6B" w:rsidRDefault="00DA09AC">
      <w:r>
        <w:t>- Added descriptive docstring</w:t>
      </w:r>
      <w:r>
        <w:br/>
        <w:t>- Renamed function and variables for clarity</w:t>
      </w:r>
      <w:r>
        <w:br/>
        <w:t>- Implemented division by zero error handling</w:t>
      </w:r>
      <w:r>
        <w:br/>
        <w:t>- Applied consistent PEP 8 formatting</w:t>
      </w:r>
    </w:p>
    <w:sectPr w:rsidR="001A5E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1848347">
    <w:abstractNumId w:val="8"/>
  </w:num>
  <w:num w:numId="2" w16cid:durableId="353729653">
    <w:abstractNumId w:val="6"/>
  </w:num>
  <w:num w:numId="3" w16cid:durableId="18552350">
    <w:abstractNumId w:val="5"/>
  </w:num>
  <w:num w:numId="4" w16cid:durableId="84738206">
    <w:abstractNumId w:val="4"/>
  </w:num>
  <w:num w:numId="5" w16cid:durableId="132795130">
    <w:abstractNumId w:val="7"/>
  </w:num>
  <w:num w:numId="6" w16cid:durableId="865021653">
    <w:abstractNumId w:val="3"/>
  </w:num>
  <w:num w:numId="7" w16cid:durableId="672800227">
    <w:abstractNumId w:val="2"/>
  </w:num>
  <w:num w:numId="8" w16cid:durableId="1725526598">
    <w:abstractNumId w:val="1"/>
  </w:num>
  <w:num w:numId="9" w16cid:durableId="697581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5E6B"/>
    <w:rsid w:val="001E3F96"/>
    <w:rsid w:val="00271685"/>
    <w:rsid w:val="0029639D"/>
    <w:rsid w:val="00326F90"/>
    <w:rsid w:val="0050223B"/>
    <w:rsid w:val="00504383"/>
    <w:rsid w:val="005D6F31"/>
    <w:rsid w:val="00763513"/>
    <w:rsid w:val="00A2318F"/>
    <w:rsid w:val="00AA1D8D"/>
    <w:rsid w:val="00B47730"/>
    <w:rsid w:val="00CB0664"/>
    <w:rsid w:val="00CB4900"/>
    <w:rsid w:val="00DA09AC"/>
    <w:rsid w:val="00FA2E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CCC6C7"/>
  <w15:docId w15:val="{13AF48E2-C4DB-4619-8609-948CC40A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2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E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70B5F9-4B64-4899-8492-BF3D348E5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ashmitharaodugyala@gmail.com</cp:lastModifiedBy>
  <cp:revision>2</cp:revision>
  <dcterms:created xsi:type="dcterms:W3CDTF">2025-09-16T15:45:00Z</dcterms:created>
  <dcterms:modified xsi:type="dcterms:W3CDTF">2025-09-16T15:45:00Z</dcterms:modified>
</cp:coreProperties>
</file>